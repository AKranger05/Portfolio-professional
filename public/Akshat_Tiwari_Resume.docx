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1BDF" w14:textId="77777777" w:rsidR="00040888" w:rsidRDefault="00000000">
      <w:pPr>
        <w:pStyle w:val="Title"/>
      </w:pPr>
      <w:r>
        <w:t>Akshat Tiwari</w:t>
      </w:r>
    </w:p>
    <w:p w14:paraId="6CC11E57" w14:textId="1D6F7801" w:rsidR="00040888" w:rsidRDefault="00000000">
      <w:r>
        <w:t>📍 Lucknow, Uttar Pradesh</w:t>
      </w:r>
      <w:r>
        <w:br/>
        <w:t xml:space="preserve">📞 </w:t>
      </w:r>
      <w:r w:rsidR="002055DA">
        <w:t>+91 7905703544</w:t>
      </w:r>
      <w:r>
        <w:t xml:space="preserve"> | ✉️ </w:t>
      </w:r>
      <w:r w:rsidR="002055DA">
        <w:t>akshat1972005@gmail.com</w:t>
      </w:r>
      <w:r>
        <w:t xml:space="preserve"> | 🔗 LinkedIn </w:t>
      </w:r>
      <w:r w:rsidR="002055DA">
        <w:t xml:space="preserve">- </w:t>
      </w:r>
      <w:hyperlink r:id="rId6" w:history="1">
        <w:r w:rsidR="002055DA" w:rsidRPr="00846015">
          <w:rPr>
            <w:rStyle w:val="Hyperlink"/>
          </w:rPr>
          <w:t>www.linkedin.com/in/contactakshattiwari05</w:t>
        </w:r>
      </w:hyperlink>
      <w:r w:rsidR="002055DA">
        <w:t xml:space="preserve"> </w:t>
      </w:r>
      <w:r>
        <w:t>/ Portfolio</w:t>
      </w:r>
      <w:r w:rsidR="002055DA">
        <w:t xml:space="preserve"> - /</w:t>
      </w:r>
      <w:proofErr w:type="spellStart"/>
      <w:r w:rsidR="002055DA">
        <w:t>Github</w:t>
      </w:r>
      <w:proofErr w:type="spellEnd"/>
      <w:r w:rsidR="002055DA">
        <w:t xml:space="preserve"> -</w:t>
      </w:r>
    </w:p>
    <w:p w14:paraId="47B5D1C3" w14:textId="77777777" w:rsidR="00040888" w:rsidRDefault="00000000">
      <w:pPr>
        <w:pStyle w:val="Heading1"/>
      </w:pPr>
      <w:r>
        <w:t>Professional Summary</w:t>
      </w:r>
    </w:p>
    <w:p w14:paraId="253CFDE2" w14:textId="140E7C5C" w:rsidR="00040888" w:rsidRDefault="00000000">
      <w:proofErr w:type="spellStart"/>
      <w:proofErr w:type="gramStart"/>
      <w:r>
        <w:t>B.Tech</w:t>
      </w:r>
      <w:proofErr w:type="spellEnd"/>
      <w:proofErr w:type="gramEnd"/>
      <w:r>
        <w:t xml:space="preserve"> Computer Science student specializing in Cloud Computing and Machine Learning with hands-on experience in front-end web development. Skilled in HTML, CSS, JavaScript, React, and Tailwind CSS, with certifications in web development from IBM and Oracle. Seeking opportunities to apply technical skills, build scalable solutions, and grow as a software developer.</w:t>
      </w:r>
    </w:p>
    <w:p w14:paraId="0FABDCE6" w14:textId="77777777" w:rsidR="00040888" w:rsidRDefault="00000000">
      <w:pPr>
        <w:pStyle w:val="Heading1"/>
      </w:pPr>
      <w:r>
        <w:t>Skills</w:t>
      </w:r>
    </w:p>
    <w:p w14:paraId="4F462B56" w14:textId="77777777" w:rsidR="00040888" w:rsidRDefault="00000000">
      <w:r>
        <w:t>- Languages &amp; Tools: HTML, CSS, JavaScript, React, Tailwind CSS</w:t>
      </w:r>
    </w:p>
    <w:p w14:paraId="51F95C88" w14:textId="77777777" w:rsidR="00040888" w:rsidRDefault="00000000">
      <w:r>
        <w:t>- Specialization Areas: Cloud Computing, Machine Learning (Academic Focus)</w:t>
      </w:r>
    </w:p>
    <w:p w14:paraId="665FA286" w14:textId="77777777" w:rsidR="00040888" w:rsidRDefault="00000000">
      <w:r>
        <w:t>- Soft Skills: Teamwork, Problem-Solving, Communication, Adaptability</w:t>
      </w:r>
    </w:p>
    <w:p w14:paraId="7DEAD5B4" w14:textId="77777777" w:rsidR="00040888" w:rsidRDefault="00000000">
      <w:pPr>
        <w:pStyle w:val="Heading1"/>
      </w:pPr>
      <w:r>
        <w:t>Projects</w:t>
      </w:r>
    </w:p>
    <w:p w14:paraId="3515513A" w14:textId="77777777" w:rsidR="00040888" w:rsidRDefault="00000000">
      <w:r>
        <w:t>Coffee Website – Frontend Development</w:t>
      </w:r>
      <w:r>
        <w:br/>
        <w:t>- Designed and developed the frontend for a coffee-themed website using HTML, CSS, JavaScript, React, and Tailwind CSS.</w:t>
      </w:r>
      <w:r>
        <w:br/>
        <w:t>- Focused on responsive design and user-friendly UI to enhance customer experience.</w:t>
      </w:r>
    </w:p>
    <w:p w14:paraId="571BF17C" w14:textId="1C4C6509" w:rsidR="00EC4E8F" w:rsidRDefault="00EC4E8F">
      <w:r>
        <w:t>A Tinder inspired portfolio</w:t>
      </w:r>
    </w:p>
    <w:p w14:paraId="0DD9FB36" w14:textId="77777777" w:rsidR="00040888" w:rsidRDefault="00000000">
      <w:pPr>
        <w:pStyle w:val="Heading1"/>
      </w:pPr>
      <w:r>
        <w:t>Certifications</w:t>
      </w:r>
    </w:p>
    <w:p w14:paraId="7E86F19F" w14:textId="77777777" w:rsidR="00040888" w:rsidRDefault="00000000">
      <w:r>
        <w:t>- IBM Web Development Basics</w:t>
      </w:r>
    </w:p>
    <w:p w14:paraId="19F06B02" w14:textId="77777777" w:rsidR="00040888" w:rsidRDefault="00000000">
      <w:r>
        <w:t>- Oracle Web Development Foundations Associate</w:t>
      </w:r>
    </w:p>
    <w:p w14:paraId="580953CB" w14:textId="77777777" w:rsidR="006C6E8A" w:rsidRDefault="006C6E8A" w:rsidP="006C6E8A">
      <w:pPr>
        <w:pStyle w:val="Heading1"/>
      </w:pPr>
      <w:r>
        <w:t>Education</w:t>
      </w:r>
    </w:p>
    <w:p w14:paraId="78E085E8" w14:textId="79165BB0" w:rsidR="006C6E8A" w:rsidRDefault="006C6E8A" w:rsidP="006C6E8A">
      <w:r>
        <w:t>-</w:t>
      </w:r>
      <w:r>
        <w:t>Babu Banarasi Das University, Lucknow</w:t>
      </w:r>
      <w:r>
        <w:br/>
      </w:r>
      <w:proofErr w:type="spellStart"/>
      <w:r>
        <w:t>B.Tech</w:t>
      </w:r>
      <w:proofErr w:type="spellEnd"/>
      <w:r>
        <w:t xml:space="preserve"> in Computer Science &amp; Engineering (Specialization: Cloud Computing &amp; Machine Learning)</w:t>
      </w:r>
      <w:r>
        <w:br/>
        <w:t>(Expected Graduation: 2027)</w:t>
      </w:r>
    </w:p>
    <w:p w14:paraId="587E1C73" w14:textId="69C86F10" w:rsidR="006C6E8A" w:rsidRDefault="006C6E8A" w:rsidP="006C6E8A">
      <w:r>
        <w:lastRenderedPageBreak/>
        <w:t>-</w:t>
      </w:r>
      <w:r>
        <w:t>Spring Dale College, Lucknow</w:t>
      </w:r>
      <w:r>
        <w:br/>
        <w:t>Completed 10+2</w:t>
      </w:r>
    </w:p>
    <w:p w14:paraId="04980BCC" w14:textId="77777777" w:rsidR="006C6E8A" w:rsidRDefault="006C6E8A">
      <w:pPr>
        <w:pStyle w:val="Heading1"/>
      </w:pPr>
    </w:p>
    <w:p w14:paraId="3745E426" w14:textId="0AE815C6" w:rsidR="00040888" w:rsidRDefault="00000000">
      <w:pPr>
        <w:pStyle w:val="Heading1"/>
      </w:pPr>
      <w:r>
        <w:t>Extracurricular Activities</w:t>
      </w:r>
    </w:p>
    <w:p w14:paraId="0F4E5708" w14:textId="77777777" w:rsidR="00040888" w:rsidRDefault="00000000">
      <w:r>
        <w:t>- Represented Spring Dale College as part of the Basketball Team, showcasing teamwork, leadership, and discipline.</w:t>
      </w:r>
    </w:p>
    <w:sectPr w:rsidR="000408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1893120">
    <w:abstractNumId w:val="8"/>
  </w:num>
  <w:num w:numId="2" w16cid:durableId="299311033">
    <w:abstractNumId w:val="6"/>
  </w:num>
  <w:num w:numId="3" w16cid:durableId="1702779559">
    <w:abstractNumId w:val="5"/>
  </w:num>
  <w:num w:numId="4" w16cid:durableId="1409880947">
    <w:abstractNumId w:val="4"/>
  </w:num>
  <w:num w:numId="5" w16cid:durableId="977147443">
    <w:abstractNumId w:val="7"/>
  </w:num>
  <w:num w:numId="6" w16cid:durableId="221143750">
    <w:abstractNumId w:val="3"/>
  </w:num>
  <w:num w:numId="7" w16cid:durableId="117143506">
    <w:abstractNumId w:val="2"/>
  </w:num>
  <w:num w:numId="8" w16cid:durableId="1979407588">
    <w:abstractNumId w:val="1"/>
  </w:num>
  <w:num w:numId="9" w16cid:durableId="19257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3CC"/>
    <w:rsid w:val="00040888"/>
    <w:rsid w:val="0006063C"/>
    <w:rsid w:val="00060951"/>
    <w:rsid w:val="0015074B"/>
    <w:rsid w:val="002055DA"/>
    <w:rsid w:val="0029639D"/>
    <w:rsid w:val="00326F90"/>
    <w:rsid w:val="006C6E8A"/>
    <w:rsid w:val="009D5764"/>
    <w:rsid w:val="00AA1D8D"/>
    <w:rsid w:val="00B47730"/>
    <w:rsid w:val="00CB0664"/>
    <w:rsid w:val="00EC4E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4FA80"/>
  <w14:defaultImageDpi w14:val="300"/>
  <w15:docId w15:val="{33B90AD5-7D9F-4ACE-964F-E0322506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055DA"/>
    <w:rPr>
      <w:color w:val="0000FF" w:themeColor="hyperlink"/>
      <w:u w:val="single"/>
    </w:rPr>
  </w:style>
  <w:style w:type="character" w:styleId="UnresolvedMention">
    <w:name w:val="Unresolved Mention"/>
    <w:basedOn w:val="DefaultParagraphFont"/>
    <w:uiPriority w:val="99"/>
    <w:semiHidden/>
    <w:unhideWhenUsed/>
    <w:rsid w:val="00205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contactakshattiwari0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Akshat Tiwari</cp:lastModifiedBy>
  <cp:revision>5</cp:revision>
  <dcterms:created xsi:type="dcterms:W3CDTF">2013-12-23T23:15:00Z</dcterms:created>
  <dcterms:modified xsi:type="dcterms:W3CDTF">2025-09-03T05:27:00Z</dcterms:modified>
  <cp:category/>
</cp:coreProperties>
</file>